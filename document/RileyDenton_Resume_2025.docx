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ACAB7" w14:textId="77777777" w:rsidR="006201FF" w:rsidRPr="00010A4A" w:rsidRDefault="00000000" w:rsidP="00ED6F3F">
      <w:pPr>
        <w:pStyle w:val="Title"/>
        <w:pBdr>
          <w:bottom w:val="single" w:sz="8" w:space="1" w:color="4F81BD" w:themeColor="accent1"/>
        </w:pBdr>
        <w:rPr>
          <w:sz w:val="44"/>
          <w:szCs w:val="44"/>
        </w:rPr>
      </w:pPr>
      <w:r w:rsidRPr="00010A4A">
        <w:rPr>
          <w:sz w:val="44"/>
          <w:szCs w:val="44"/>
        </w:rPr>
        <w:t>RILEY DENTON</w:t>
      </w:r>
    </w:p>
    <w:p w14:paraId="726FA159" w14:textId="1BF628A2" w:rsidR="006201FF" w:rsidRDefault="00F97DF7">
      <w:r>
        <w:t>Milledgeville, GA</w:t>
      </w:r>
      <w:r w:rsidR="00000000">
        <w:t xml:space="preserve"> | </w:t>
      </w:r>
      <w:r>
        <w:t>478-363-3805</w:t>
      </w:r>
      <w:r w:rsidR="00000000">
        <w:t xml:space="preserve"> | </w:t>
      </w:r>
      <w:hyperlink r:id="rId6" w:history="1">
        <w:r w:rsidRPr="00654686">
          <w:rPr>
            <w:rStyle w:val="Hyperlink"/>
          </w:rPr>
          <w:t>rileyjdenton@outlook.com</w:t>
        </w:r>
      </w:hyperlink>
      <w:r w:rsidR="00416285">
        <w:t xml:space="preserve"> | GitHub - </w:t>
      </w:r>
      <w:proofErr w:type="spellStart"/>
      <w:r w:rsidR="00416285">
        <w:t>rileyjdenton</w:t>
      </w:r>
      <w:proofErr w:type="spellEnd"/>
    </w:p>
    <w:p w14:paraId="2EBB5237" w14:textId="77777777" w:rsidR="006201FF" w:rsidRPr="00ED6F3F" w:rsidRDefault="00000000">
      <w:pPr>
        <w:pStyle w:val="Heading1"/>
        <w:rPr>
          <w:sz w:val="24"/>
          <w:szCs w:val="24"/>
        </w:rPr>
      </w:pPr>
      <w:r w:rsidRPr="00ED6F3F">
        <w:rPr>
          <w:sz w:val="24"/>
          <w:szCs w:val="24"/>
        </w:rPr>
        <w:t>TECHNICAL SKILLS</w:t>
      </w:r>
    </w:p>
    <w:p w14:paraId="634DE437" w14:textId="323BC17E" w:rsidR="006201FF" w:rsidRDefault="00000000">
      <w:r>
        <w:t>Languages: HTML, CSS, JavaScript, Python, SQL</w:t>
      </w:r>
      <w:r>
        <w:br/>
        <w:t>Frameworks/Libraries: Flask, React (basic), Bootstrap</w:t>
      </w:r>
      <w:r>
        <w:br/>
        <w:t>Tools: Git/GitHub, Visual Studio Code, Heroku, MySQL, JawsDB</w:t>
      </w:r>
      <w:r>
        <w:br/>
        <w:t xml:space="preserve">Concepts: Responsive Design, CRUD Operations, Database Design, </w:t>
      </w:r>
      <w:r w:rsidR="009B126F">
        <w:t>SCRUM</w:t>
      </w:r>
    </w:p>
    <w:p w14:paraId="3E3902D3" w14:textId="77777777" w:rsidR="006201FF" w:rsidRPr="00ED6F3F" w:rsidRDefault="00000000" w:rsidP="005357BF">
      <w:pPr>
        <w:pStyle w:val="Heading1"/>
        <w:spacing w:line="240" w:lineRule="auto"/>
        <w:rPr>
          <w:sz w:val="24"/>
          <w:szCs w:val="24"/>
        </w:rPr>
      </w:pPr>
      <w:r w:rsidRPr="00ED6F3F">
        <w:rPr>
          <w:sz w:val="24"/>
          <w:szCs w:val="24"/>
        </w:rPr>
        <w:t>EDUCATION</w:t>
      </w:r>
    </w:p>
    <w:p w14:paraId="2C2E2142" w14:textId="4131C379" w:rsidR="006201FF" w:rsidRDefault="00000000" w:rsidP="005357BF">
      <w:pPr>
        <w:spacing w:line="240" w:lineRule="auto"/>
      </w:pPr>
      <w:r>
        <w:t>Master of Management Information Systems (MMIS)</w:t>
      </w:r>
      <w:r>
        <w:br/>
        <w:t>Georgia College &amp; State University —</w:t>
      </w:r>
      <w:r w:rsidR="00ED6F3F">
        <w:t xml:space="preserve">July </w:t>
      </w:r>
      <w:r>
        <w:t>202</w:t>
      </w:r>
      <w:r w:rsidR="00ED6F3F">
        <w:t>5</w:t>
      </w:r>
    </w:p>
    <w:p w14:paraId="00BEBB32" w14:textId="77777777" w:rsidR="006201FF" w:rsidRDefault="00000000" w:rsidP="005357BF">
      <w:pPr>
        <w:spacing w:line="240" w:lineRule="auto"/>
      </w:pPr>
      <w:r>
        <w:t>Bachelor of Science in Computer Science</w:t>
      </w:r>
      <w:r>
        <w:br/>
        <w:t>Georgia College &amp; State University — Dec 2022</w:t>
      </w:r>
    </w:p>
    <w:p w14:paraId="302014F4" w14:textId="77777777" w:rsidR="006201FF" w:rsidRPr="005357BF" w:rsidRDefault="00000000">
      <w:pPr>
        <w:pStyle w:val="Heading1"/>
        <w:rPr>
          <w:sz w:val="24"/>
          <w:szCs w:val="24"/>
        </w:rPr>
      </w:pPr>
      <w:r w:rsidRPr="005357BF">
        <w:rPr>
          <w:sz w:val="24"/>
          <w:szCs w:val="24"/>
        </w:rPr>
        <w:t>PROFESSIONAL EXPERIENCE</w:t>
      </w:r>
    </w:p>
    <w:p w14:paraId="59D0996D" w14:textId="0F639B7B" w:rsidR="006201FF" w:rsidRDefault="00ED6F3F">
      <w:r w:rsidRPr="00ED6F3F">
        <w:rPr>
          <w:i/>
          <w:iCs/>
        </w:rPr>
        <w:t>Technology Support Specialist II</w:t>
      </w:r>
      <w:r w:rsidR="00000000">
        <w:br/>
        <w:t>Georgia College &amp; State University — Jan 2023 – Present</w:t>
      </w:r>
      <w:r w:rsidR="00000000">
        <w:br/>
        <w:t>- Provided technical support to faculty, staff, and students across campus, resolving hardware/software issues, network connectivity problems, and system configurations.</w:t>
      </w:r>
      <w:r w:rsidR="00000000">
        <w:br/>
        <w:t>- Maintained and troubleshot Windows and Mac systems; supported Active Directory and printer setups.</w:t>
      </w:r>
      <w:r w:rsidR="00000000">
        <w:br/>
        <w:t xml:space="preserve">- </w:t>
      </w:r>
      <w:r>
        <w:t>Managed VMware VDI environment including creation and maintenance of virtual machines for staff/faculty/students along with migration to new servers.</w:t>
      </w:r>
    </w:p>
    <w:p w14:paraId="329AC633" w14:textId="1CD23BD5" w:rsidR="006201FF" w:rsidRPr="00ED6F3F" w:rsidRDefault="00000000">
      <w:pPr>
        <w:pStyle w:val="Heading1"/>
        <w:rPr>
          <w:sz w:val="24"/>
          <w:szCs w:val="24"/>
        </w:rPr>
      </w:pPr>
      <w:r w:rsidRPr="00ED6F3F">
        <w:rPr>
          <w:sz w:val="24"/>
          <w:szCs w:val="24"/>
        </w:rPr>
        <w:t>PROJECTS</w:t>
      </w:r>
    </w:p>
    <w:p w14:paraId="76B25B5B" w14:textId="24423DB7" w:rsidR="006201FF" w:rsidRDefault="00010A4A" w:rsidP="005357BF">
      <w:pPr>
        <w:pStyle w:val="ListParagraph"/>
        <w:numPr>
          <w:ilvl w:val="0"/>
          <w:numId w:val="11"/>
        </w:numPr>
        <w:spacing w:line="240" w:lineRule="auto"/>
      </w:pPr>
      <w:r w:rsidRPr="00010A4A">
        <w:rPr>
          <w:i/>
          <w:iCs/>
        </w:rPr>
        <w:t xml:space="preserve">GCSU </w:t>
      </w:r>
      <w:r w:rsidR="00A7158F" w:rsidRPr="00010A4A">
        <w:rPr>
          <w:i/>
          <w:iCs/>
        </w:rPr>
        <w:t>Registration System</w:t>
      </w:r>
      <w:r w:rsidR="00A7158F">
        <w:t xml:space="preserve"> (React, Flask, JavaScript, CSS, HTML) - MMIS Project</w:t>
      </w:r>
      <w:r w:rsidR="00000000">
        <w:br/>
        <w:t>Developed a</w:t>
      </w:r>
      <w:r w:rsidR="00A7158F">
        <w:t xml:space="preserve"> </w:t>
      </w:r>
      <w:r w:rsidR="00A7158F" w:rsidRPr="00010A4A">
        <w:rPr>
          <w:b/>
          <w:bCs/>
        </w:rPr>
        <w:t>React</w:t>
      </w:r>
      <w:r w:rsidR="00A7158F">
        <w:t xml:space="preserve"> app</w:t>
      </w:r>
      <w:r w:rsidR="00000000">
        <w:t xml:space="preserve"> </w:t>
      </w:r>
      <w:r w:rsidR="00A7158F">
        <w:t xml:space="preserve">to improve the user-friendly feel to the GCSU registration system. Users can see active classes, available classes, classes they are waitlisted in and their overall </w:t>
      </w:r>
      <w:proofErr w:type="spellStart"/>
      <w:r w:rsidR="00A7158F">
        <w:t>Degree</w:t>
      </w:r>
      <w:r>
        <w:t>W</w:t>
      </w:r>
      <w:r w:rsidR="00A7158F">
        <w:t>ork</w:t>
      </w:r>
      <w:r>
        <w:t>s</w:t>
      </w:r>
      <w:proofErr w:type="spellEnd"/>
      <w:r w:rsidR="00A7158F">
        <w:t xml:space="preserve"> page to see status.</w:t>
      </w:r>
    </w:p>
    <w:p w14:paraId="3367A12E" w14:textId="24DBBA36" w:rsidR="006201FF" w:rsidRDefault="00A7158F" w:rsidP="005357BF">
      <w:pPr>
        <w:pStyle w:val="ListParagraph"/>
        <w:numPr>
          <w:ilvl w:val="0"/>
          <w:numId w:val="11"/>
        </w:numPr>
        <w:spacing w:line="240" w:lineRule="auto"/>
      </w:pPr>
      <w:r w:rsidRPr="00010A4A">
        <w:rPr>
          <w:i/>
          <w:iCs/>
        </w:rPr>
        <w:t>Recipe App</w:t>
      </w:r>
      <w:r w:rsidR="00010A4A">
        <w:t xml:space="preserve"> (Flask, Python, JavaScript, CSS, HTML) </w:t>
      </w:r>
      <w:r w:rsidR="00000000">
        <w:br/>
        <w:t xml:space="preserve">- </w:t>
      </w:r>
      <w:r w:rsidR="00010A4A">
        <w:t xml:space="preserve">Created a Recipe app that allowed users to sign up and post recipes to be stored in a database to save. </w:t>
      </w:r>
      <w:r w:rsidR="00000000">
        <w:br/>
        <w:t>-</w:t>
      </w:r>
      <w:r w:rsidR="00010A4A">
        <w:t xml:space="preserve"> </w:t>
      </w:r>
      <w:r w:rsidR="00010A4A">
        <w:t xml:space="preserve">Users </w:t>
      </w:r>
      <w:proofErr w:type="gramStart"/>
      <w:r w:rsidR="00010A4A">
        <w:t>can</w:t>
      </w:r>
      <w:proofErr w:type="gramEnd"/>
      <w:r w:rsidR="00010A4A">
        <w:t xml:space="preserve"> favorite recipes to never lose them.</w:t>
      </w:r>
    </w:p>
    <w:p w14:paraId="6A000A91" w14:textId="25E043A1" w:rsidR="006201FF" w:rsidRDefault="00000000" w:rsidP="005357BF">
      <w:pPr>
        <w:pStyle w:val="ListParagraph"/>
        <w:numPr>
          <w:ilvl w:val="0"/>
          <w:numId w:val="11"/>
        </w:numPr>
        <w:spacing w:line="240" w:lineRule="auto"/>
      </w:pPr>
      <w:r w:rsidRPr="00010A4A">
        <w:rPr>
          <w:i/>
          <w:iCs/>
        </w:rPr>
        <w:t>Portfolio Website</w:t>
      </w:r>
      <w:r>
        <w:t xml:space="preserve"> (HTML, CSS, JavaScript)</w:t>
      </w:r>
      <w:r>
        <w:br/>
        <w:t>- Built and deployed a responsive site to showcase projects and contact details.</w:t>
      </w:r>
      <w:r>
        <w:br/>
        <w:t>- Included animations, sectioned layout, and GitHub Pages hosting.</w:t>
      </w:r>
    </w:p>
    <w:sectPr w:rsidR="006201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AC5C21"/>
    <w:multiLevelType w:val="hybridMultilevel"/>
    <w:tmpl w:val="F8C8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E116B"/>
    <w:multiLevelType w:val="hybridMultilevel"/>
    <w:tmpl w:val="B298E1D2"/>
    <w:lvl w:ilvl="0" w:tplc="1F0434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245504">
    <w:abstractNumId w:val="8"/>
  </w:num>
  <w:num w:numId="2" w16cid:durableId="876087325">
    <w:abstractNumId w:val="6"/>
  </w:num>
  <w:num w:numId="3" w16cid:durableId="411122787">
    <w:abstractNumId w:val="5"/>
  </w:num>
  <w:num w:numId="4" w16cid:durableId="941959342">
    <w:abstractNumId w:val="4"/>
  </w:num>
  <w:num w:numId="5" w16cid:durableId="2059432789">
    <w:abstractNumId w:val="7"/>
  </w:num>
  <w:num w:numId="6" w16cid:durableId="1954247133">
    <w:abstractNumId w:val="3"/>
  </w:num>
  <w:num w:numId="7" w16cid:durableId="1882128591">
    <w:abstractNumId w:val="2"/>
  </w:num>
  <w:num w:numId="8" w16cid:durableId="1506937502">
    <w:abstractNumId w:val="1"/>
  </w:num>
  <w:num w:numId="9" w16cid:durableId="131096454">
    <w:abstractNumId w:val="0"/>
  </w:num>
  <w:num w:numId="10" w16cid:durableId="1846433711">
    <w:abstractNumId w:val="10"/>
  </w:num>
  <w:num w:numId="11" w16cid:durableId="351348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4A"/>
    <w:rsid w:val="000267F7"/>
    <w:rsid w:val="00034616"/>
    <w:rsid w:val="0006063C"/>
    <w:rsid w:val="0015074B"/>
    <w:rsid w:val="0029639D"/>
    <w:rsid w:val="00326F90"/>
    <w:rsid w:val="00416285"/>
    <w:rsid w:val="00533DE1"/>
    <w:rsid w:val="005357BF"/>
    <w:rsid w:val="006201FF"/>
    <w:rsid w:val="00705B2F"/>
    <w:rsid w:val="009B126F"/>
    <w:rsid w:val="00A7158F"/>
    <w:rsid w:val="00A9197B"/>
    <w:rsid w:val="00AA1D8D"/>
    <w:rsid w:val="00B47730"/>
    <w:rsid w:val="00CB0664"/>
    <w:rsid w:val="00ED6F3F"/>
    <w:rsid w:val="00F97D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33798"/>
  <w14:defaultImageDpi w14:val="300"/>
  <w15:docId w15:val="{9A050491-3BCF-429A-AA7E-1AEB99D3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97D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leyjdento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riley denton</cp:lastModifiedBy>
  <cp:revision>2</cp:revision>
  <dcterms:created xsi:type="dcterms:W3CDTF">2025-05-28T02:40:00Z</dcterms:created>
  <dcterms:modified xsi:type="dcterms:W3CDTF">2025-05-28T02:40:00Z</dcterms:modified>
  <cp:category/>
</cp:coreProperties>
</file>